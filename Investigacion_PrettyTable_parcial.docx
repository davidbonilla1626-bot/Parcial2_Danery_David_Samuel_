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D7A0" w14:textId="77777777" w:rsidR="0052612A" w:rsidRPr="00D541F2" w:rsidRDefault="00000000">
      <w:pPr>
        <w:pStyle w:val="Ttulo1"/>
        <w:jc w:val="center"/>
        <w:rPr>
          <w:lang w:val="es-SV"/>
        </w:rPr>
      </w:pPr>
      <w:r w:rsidRPr="00D541F2">
        <w:rPr>
          <w:lang w:val="es-SV"/>
        </w:rPr>
        <w:t>UNIVERSIDAD GERARDO BARRIOS</w:t>
      </w:r>
    </w:p>
    <w:p w14:paraId="3F0BCAD9" w14:textId="77777777" w:rsidR="0052612A" w:rsidRPr="00D541F2" w:rsidRDefault="00000000">
      <w:pPr>
        <w:jc w:val="center"/>
        <w:rPr>
          <w:lang w:val="es-SV"/>
        </w:rPr>
      </w:pPr>
      <w:r w:rsidRPr="00D541F2">
        <w:rPr>
          <w:lang w:val="es-SV"/>
        </w:rPr>
        <w:t>FACULTAD DE CIENCIA Y TECNOLOGÍA</w:t>
      </w:r>
    </w:p>
    <w:p w14:paraId="4271C9BD" w14:textId="137B5908" w:rsidR="0052612A" w:rsidRPr="00D541F2" w:rsidRDefault="00000000">
      <w:pPr>
        <w:jc w:val="center"/>
        <w:rPr>
          <w:lang w:val="es-SV"/>
        </w:rPr>
      </w:pPr>
      <w:r w:rsidRPr="00D541F2">
        <w:rPr>
          <w:lang w:val="es-SV"/>
        </w:rPr>
        <w:br/>
        <w:t>Asignatura:</w:t>
      </w:r>
      <w:r w:rsidRPr="00D541F2">
        <w:rPr>
          <w:lang w:val="es-SV"/>
        </w:rPr>
        <w:br/>
        <w:t>Programación Computacional III</w:t>
      </w:r>
      <w:r w:rsidRPr="00D541F2">
        <w:rPr>
          <w:lang w:val="es-SV"/>
        </w:rPr>
        <w:br/>
      </w:r>
      <w:r w:rsidRPr="00D541F2">
        <w:rPr>
          <w:lang w:val="es-SV"/>
        </w:rPr>
        <w:br/>
        <w:t>Docente:</w:t>
      </w:r>
      <w:r w:rsidRPr="00D541F2">
        <w:rPr>
          <w:lang w:val="es-SV"/>
        </w:rPr>
        <w:br/>
      </w:r>
      <w:proofErr w:type="spellStart"/>
      <w:r w:rsidRPr="00D541F2">
        <w:rPr>
          <w:lang w:val="es-SV"/>
        </w:rPr>
        <w:t>Willian</w:t>
      </w:r>
      <w:proofErr w:type="spellEnd"/>
      <w:r w:rsidRPr="00D541F2">
        <w:rPr>
          <w:lang w:val="es-SV"/>
        </w:rPr>
        <w:t xml:space="preserve"> Alexis Montes Girón</w:t>
      </w:r>
      <w:r w:rsidRPr="00D541F2">
        <w:rPr>
          <w:lang w:val="es-SV"/>
        </w:rPr>
        <w:br/>
      </w:r>
      <w:r w:rsidRPr="00D541F2">
        <w:rPr>
          <w:lang w:val="es-SV"/>
        </w:rPr>
        <w:br/>
        <w:t>Actividad:</w:t>
      </w:r>
      <w:r w:rsidRPr="00D541F2">
        <w:rPr>
          <w:lang w:val="es-SV"/>
        </w:rPr>
        <w:br/>
        <w:t>Parcial II</w:t>
      </w:r>
      <w:r w:rsidRPr="00D541F2">
        <w:rPr>
          <w:lang w:val="es-SV"/>
        </w:rPr>
        <w:br/>
      </w:r>
      <w:r w:rsidRPr="00D541F2">
        <w:rPr>
          <w:lang w:val="es-SV"/>
        </w:rPr>
        <w:br/>
        <w:t xml:space="preserve">Grupo: Los </w:t>
      </w:r>
      <w:proofErr w:type="spellStart"/>
      <w:r w:rsidRPr="00D541F2">
        <w:rPr>
          <w:lang w:val="es-SV"/>
        </w:rPr>
        <w:t>Sendokai</w:t>
      </w:r>
      <w:proofErr w:type="spellEnd"/>
      <w:r w:rsidRPr="00D541F2">
        <w:rPr>
          <w:lang w:val="es-SV"/>
        </w:rPr>
        <w:br/>
      </w:r>
      <w:r w:rsidRPr="00D541F2">
        <w:rPr>
          <w:lang w:val="es-SV"/>
        </w:rPr>
        <w:br/>
        <w:t>Integrantes:</w:t>
      </w:r>
      <w:r w:rsidRPr="00D541F2">
        <w:rPr>
          <w:lang w:val="es-SV"/>
        </w:rPr>
        <w:br/>
        <w:t>Danery Alfredo A</w:t>
      </w:r>
      <w:r w:rsidR="00D541F2">
        <w:rPr>
          <w:lang w:val="es-SV"/>
        </w:rPr>
        <w:t>s</w:t>
      </w:r>
      <w:r w:rsidRPr="00D541F2">
        <w:rPr>
          <w:lang w:val="es-SV"/>
        </w:rPr>
        <w:t>cencio Saravia</w:t>
      </w:r>
      <w:r w:rsidRPr="00D541F2">
        <w:rPr>
          <w:lang w:val="es-SV"/>
        </w:rPr>
        <w:br/>
        <w:t>David Alfonso Alvarenga Bonilla</w:t>
      </w:r>
      <w:r w:rsidRPr="00D541F2">
        <w:rPr>
          <w:lang w:val="es-SV"/>
        </w:rPr>
        <w:br/>
        <w:t>Samuel Alejandro Batres Cáceres</w:t>
      </w:r>
      <w:r w:rsidRPr="00D541F2">
        <w:rPr>
          <w:lang w:val="es-SV"/>
        </w:rPr>
        <w:br/>
      </w:r>
      <w:r w:rsidRPr="00D541F2">
        <w:rPr>
          <w:lang w:val="es-SV"/>
        </w:rPr>
        <w:br/>
        <w:t>Fecha de entrega:</w:t>
      </w:r>
      <w:r w:rsidRPr="00D541F2">
        <w:rPr>
          <w:lang w:val="es-SV"/>
        </w:rPr>
        <w:br/>
        <w:t>2</w:t>
      </w:r>
      <w:r w:rsidR="00D541F2">
        <w:rPr>
          <w:lang w:val="es-SV"/>
        </w:rPr>
        <w:t>1</w:t>
      </w:r>
      <w:r w:rsidRPr="00D541F2">
        <w:rPr>
          <w:lang w:val="es-SV"/>
        </w:rPr>
        <w:t>/10/2025</w:t>
      </w:r>
    </w:p>
    <w:p w14:paraId="22552883" w14:textId="77777777" w:rsidR="0052612A" w:rsidRPr="00D541F2" w:rsidRDefault="00000000">
      <w:pPr>
        <w:rPr>
          <w:lang w:val="es-SV"/>
        </w:rPr>
      </w:pPr>
      <w:r w:rsidRPr="00D541F2">
        <w:rPr>
          <w:lang w:val="es-SV"/>
        </w:rPr>
        <w:br w:type="page"/>
      </w:r>
    </w:p>
    <w:p w14:paraId="37FFDCB1" w14:textId="77777777" w:rsidR="0052612A" w:rsidRPr="00D541F2" w:rsidRDefault="00000000">
      <w:pPr>
        <w:pStyle w:val="Ttulo1"/>
        <w:rPr>
          <w:lang w:val="es-SV"/>
        </w:rPr>
      </w:pPr>
      <w:r w:rsidRPr="00D541F2">
        <w:rPr>
          <w:lang w:val="es-SV"/>
        </w:rPr>
        <w:lastRenderedPageBreak/>
        <w:t>Índice</w:t>
      </w:r>
    </w:p>
    <w:p w14:paraId="6DC2477E" w14:textId="77777777" w:rsidR="0052612A" w:rsidRPr="00D541F2" w:rsidRDefault="00000000">
      <w:pPr>
        <w:rPr>
          <w:lang w:val="es-SV"/>
        </w:rPr>
      </w:pPr>
      <w:r w:rsidRPr="00D541F2">
        <w:rPr>
          <w:lang w:val="es-SV"/>
        </w:rPr>
        <w:t>Introducción ........................................................................................................ 2</w:t>
      </w:r>
    </w:p>
    <w:p w14:paraId="513D9AC4" w14:textId="77777777" w:rsidR="0052612A" w:rsidRPr="00D541F2" w:rsidRDefault="00000000">
      <w:pPr>
        <w:rPr>
          <w:lang w:val="es-SV"/>
        </w:rPr>
      </w:pPr>
      <w:r w:rsidRPr="00D541F2">
        <w:rPr>
          <w:lang w:val="es-SV"/>
        </w:rPr>
        <w:t>¿En qué consiste la librería PrettyTable y para qué se usa? .............................. 3</w:t>
      </w:r>
    </w:p>
    <w:p w14:paraId="436743EB" w14:textId="0D27B40B" w:rsidR="0052612A" w:rsidRPr="00D541F2" w:rsidRDefault="00000000">
      <w:pPr>
        <w:rPr>
          <w:lang w:val="es-SV"/>
        </w:rPr>
      </w:pPr>
      <w:r w:rsidRPr="00D541F2">
        <w:rPr>
          <w:lang w:val="es-SV"/>
        </w:rPr>
        <w:t xml:space="preserve">Funciones más relevantes y utilizadas de la librería PrettyTable ...................... </w:t>
      </w:r>
      <w:r w:rsidR="00B50163">
        <w:rPr>
          <w:lang w:val="es-SV"/>
        </w:rPr>
        <w:t>4</w:t>
      </w:r>
    </w:p>
    <w:p w14:paraId="6BA56BBB" w14:textId="080083F2" w:rsidR="0052612A" w:rsidRPr="00D541F2" w:rsidRDefault="00000000">
      <w:pPr>
        <w:rPr>
          <w:lang w:val="es-SV"/>
        </w:rPr>
      </w:pPr>
      <w:r w:rsidRPr="00D541F2">
        <w:rPr>
          <w:lang w:val="es-SV"/>
        </w:rPr>
        <w:t xml:space="preserve">Casos de uso en la vida real de la librería PrettyTable ....................................... </w:t>
      </w:r>
      <w:r w:rsidR="00B50163">
        <w:rPr>
          <w:lang w:val="es-SV"/>
        </w:rPr>
        <w:t>5</w:t>
      </w:r>
    </w:p>
    <w:p w14:paraId="4422CB36" w14:textId="5122961C" w:rsidR="0052612A" w:rsidRPr="00D541F2" w:rsidRDefault="00000000">
      <w:pPr>
        <w:rPr>
          <w:lang w:val="es-SV"/>
        </w:rPr>
      </w:pPr>
      <w:r w:rsidRPr="00D541F2">
        <w:rPr>
          <w:lang w:val="es-SV"/>
        </w:rPr>
        <w:t xml:space="preserve">Bibliografía .......................................................................................................... </w:t>
      </w:r>
      <w:r w:rsidR="00B50163">
        <w:rPr>
          <w:lang w:val="es-SV"/>
        </w:rPr>
        <w:t>6</w:t>
      </w:r>
    </w:p>
    <w:p w14:paraId="05DAAE36" w14:textId="77777777" w:rsidR="0052612A" w:rsidRPr="00D541F2" w:rsidRDefault="00000000">
      <w:pPr>
        <w:rPr>
          <w:lang w:val="es-SV"/>
        </w:rPr>
      </w:pPr>
      <w:r w:rsidRPr="00D541F2">
        <w:rPr>
          <w:lang w:val="es-SV"/>
        </w:rPr>
        <w:br w:type="page"/>
      </w:r>
    </w:p>
    <w:p w14:paraId="315A0E0F" w14:textId="77777777" w:rsidR="0052612A" w:rsidRDefault="00000000">
      <w:pPr>
        <w:pStyle w:val="Ttulo1"/>
        <w:rPr>
          <w:lang w:val="es-SV"/>
        </w:rPr>
      </w:pPr>
      <w:r w:rsidRPr="00D541F2">
        <w:rPr>
          <w:lang w:val="es-SV"/>
        </w:rPr>
        <w:lastRenderedPageBreak/>
        <w:t>Introducción</w:t>
      </w:r>
    </w:p>
    <w:p w14:paraId="4BD63EFF" w14:textId="77777777" w:rsidR="00B50163" w:rsidRPr="00B50163" w:rsidRDefault="00B50163" w:rsidP="00B50163">
      <w:pPr>
        <w:rPr>
          <w:lang w:val="es-SV"/>
        </w:rPr>
      </w:pPr>
    </w:p>
    <w:p w14:paraId="5CB6433C" w14:textId="77777777" w:rsidR="00B50163" w:rsidRPr="00B50163" w:rsidRDefault="00B50163" w:rsidP="00B50163">
      <w:pPr>
        <w:rPr>
          <w:lang w:val="es-SV"/>
        </w:rPr>
      </w:pPr>
      <w:r w:rsidRPr="00B50163">
        <w:rPr>
          <w:lang w:val="es-SV"/>
        </w:rPr>
        <w:t xml:space="preserve">En el mundo de la programación, la </w:t>
      </w:r>
      <w:r w:rsidRPr="00B50163">
        <w:rPr>
          <w:b/>
          <w:bCs/>
          <w:lang w:val="es-SV"/>
        </w:rPr>
        <w:t>organización y presentación de datos</w:t>
      </w:r>
      <w:r w:rsidRPr="00B50163">
        <w:rPr>
          <w:lang w:val="es-SV"/>
        </w:rPr>
        <w:t xml:space="preserve"> es un aspecto fundamental para comprender la información de manera clara, ordenada y eficiente. En muchos proyectos, especialmente aquellos que trabajan con grandes volúmenes de información, mostrar los datos de forma estructurada puede marcar la diferencia entre un código confuso y una aplicación comprensible para el usuario o el desarrollador.</w:t>
      </w:r>
    </w:p>
    <w:p w14:paraId="573E4796" w14:textId="77777777" w:rsidR="00B50163" w:rsidRPr="00B50163" w:rsidRDefault="00B50163" w:rsidP="00B50163">
      <w:pPr>
        <w:rPr>
          <w:lang w:val="es-SV"/>
        </w:rPr>
      </w:pPr>
      <w:r w:rsidRPr="00B50163">
        <w:rPr>
          <w:lang w:val="es-SV"/>
        </w:rPr>
        <w:t xml:space="preserve">En </w:t>
      </w:r>
      <w:r w:rsidRPr="00B50163">
        <w:rPr>
          <w:b/>
          <w:bCs/>
          <w:lang w:val="es-SV"/>
        </w:rPr>
        <w:t>Python</w:t>
      </w:r>
      <w:r w:rsidRPr="00B50163">
        <w:rPr>
          <w:lang w:val="es-SV"/>
        </w:rPr>
        <w:t xml:space="preserve">, existe una amplia variedad de librerías que facilitan la manipulación y visualización de datos, cada una enfocada en distintas necesidades. Entre ellas, una de las más destacadas por su </w:t>
      </w:r>
      <w:r w:rsidRPr="00B50163">
        <w:rPr>
          <w:b/>
          <w:bCs/>
          <w:lang w:val="es-SV"/>
        </w:rPr>
        <w:t>simplicidad, versatilidad y facilidad de uso</w:t>
      </w:r>
      <w:r w:rsidRPr="00B50163">
        <w:rPr>
          <w:lang w:val="es-SV"/>
        </w:rPr>
        <w:t xml:space="preserve"> es </w:t>
      </w:r>
      <w:r w:rsidRPr="00B50163">
        <w:rPr>
          <w:b/>
          <w:bCs/>
          <w:lang w:val="es-SV"/>
        </w:rPr>
        <w:t>PrettyTable</w:t>
      </w:r>
      <w:r w:rsidRPr="00B50163">
        <w:rPr>
          <w:lang w:val="es-SV"/>
        </w:rPr>
        <w:t xml:space="preserve">, una herramienta ligera que permite generar tablas elegantes directamente en la consola. Con esta librería, los resultados de programas o consultas pueden presentarse de una manera </w:t>
      </w:r>
      <w:r w:rsidRPr="00B50163">
        <w:rPr>
          <w:b/>
          <w:bCs/>
          <w:lang w:val="es-SV"/>
        </w:rPr>
        <w:t>más legible y profesional</w:t>
      </w:r>
      <w:r w:rsidRPr="00B50163">
        <w:rPr>
          <w:lang w:val="es-SV"/>
        </w:rPr>
        <w:t>, sin requerir interfaces gráficas ni herramientas externas.</w:t>
      </w:r>
    </w:p>
    <w:p w14:paraId="0B4D29D3" w14:textId="77777777" w:rsidR="00B50163" w:rsidRPr="00B50163" w:rsidRDefault="00B50163" w:rsidP="00B50163">
      <w:pPr>
        <w:rPr>
          <w:lang w:val="es-SV"/>
        </w:rPr>
      </w:pPr>
      <w:r w:rsidRPr="00B50163">
        <w:rPr>
          <w:lang w:val="es-SV"/>
        </w:rPr>
        <w:t xml:space="preserve">PrettyTable resulta especialmente útil en tareas de </w:t>
      </w:r>
      <w:r w:rsidRPr="00B50163">
        <w:rPr>
          <w:b/>
          <w:bCs/>
          <w:lang w:val="es-SV"/>
        </w:rPr>
        <w:t>análisis, depuración, documentación y generación de reportes</w:t>
      </w:r>
      <w:r w:rsidRPr="00B50163">
        <w:rPr>
          <w:lang w:val="es-SV"/>
        </w:rPr>
        <w:t>, ya que permite organizar la información en formato tabular con apenas unas líneas de código. Gracias a su diseño intuitivo, los programadores pueden crear tablas personalizadas, definir encabezados, alinear texto y mejorar la presentación visual de los resultados de manera rápida y eficiente.</w:t>
      </w:r>
    </w:p>
    <w:p w14:paraId="2A4A3F72" w14:textId="77777777" w:rsidR="00B50163" w:rsidRPr="00B50163" w:rsidRDefault="00B50163" w:rsidP="00B50163">
      <w:pPr>
        <w:rPr>
          <w:lang w:val="es-SV"/>
        </w:rPr>
      </w:pPr>
      <w:r w:rsidRPr="00B50163">
        <w:rPr>
          <w:lang w:val="es-SV"/>
        </w:rPr>
        <w:t xml:space="preserve">El propósito de este trabajo es </w:t>
      </w:r>
      <w:r w:rsidRPr="00B50163">
        <w:rPr>
          <w:b/>
          <w:bCs/>
          <w:lang w:val="es-SV"/>
        </w:rPr>
        <w:t>investigar las principales características de PrettyTable</w:t>
      </w:r>
      <w:r w:rsidRPr="00B50163">
        <w:rPr>
          <w:lang w:val="es-SV"/>
        </w:rPr>
        <w:t xml:space="preserve">, sus </w:t>
      </w:r>
      <w:r w:rsidRPr="00B50163">
        <w:rPr>
          <w:b/>
          <w:bCs/>
          <w:lang w:val="es-SV"/>
        </w:rPr>
        <w:t>funciones más utilizadas</w:t>
      </w:r>
      <w:r w:rsidRPr="00B50163">
        <w:rPr>
          <w:lang w:val="es-SV"/>
        </w:rPr>
        <w:t xml:space="preserve"> y los </w:t>
      </w:r>
      <w:r w:rsidRPr="00B50163">
        <w:rPr>
          <w:b/>
          <w:bCs/>
          <w:lang w:val="es-SV"/>
        </w:rPr>
        <w:t>casos reales</w:t>
      </w:r>
      <w:r w:rsidRPr="00B50163">
        <w:rPr>
          <w:lang w:val="es-SV"/>
        </w:rPr>
        <w:t xml:space="preserve"> en los que ha demostrado ser una herramienta efectiva dentro del desarrollo de proyectos en Python. A través de esta investigación, se busca comprender la importancia de las librerías enfocadas en el formato visual, y cómo su implementación puede contribuir a mejorar la comunicación de resultados, la claridad del código y la productividad del programador.</w:t>
      </w:r>
    </w:p>
    <w:p w14:paraId="56CBAFCD" w14:textId="77777777" w:rsidR="0052612A" w:rsidRPr="00D541F2" w:rsidRDefault="00000000">
      <w:pPr>
        <w:rPr>
          <w:lang w:val="es-SV"/>
        </w:rPr>
      </w:pPr>
      <w:r w:rsidRPr="00D541F2">
        <w:rPr>
          <w:lang w:val="es-SV"/>
        </w:rPr>
        <w:br w:type="page"/>
      </w:r>
    </w:p>
    <w:p w14:paraId="5F243425" w14:textId="77777777" w:rsidR="0052612A" w:rsidRPr="00D541F2" w:rsidRDefault="00000000">
      <w:pPr>
        <w:pStyle w:val="Ttulo1"/>
        <w:rPr>
          <w:lang w:val="es-SV"/>
        </w:rPr>
      </w:pPr>
      <w:r w:rsidRPr="00D541F2">
        <w:rPr>
          <w:lang w:val="es-SV"/>
        </w:rPr>
        <w:lastRenderedPageBreak/>
        <w:t>¿En qué consiste la librería PrettyTable y para qué se usa?</w:t>
      </w:r>
    </w:p>
    <w:p w14:paraId="6F014D86" w14:textId="77777777" w:rsidR="00B41346" w:rsidRPr="00B41346" w:rsidRDefault="00B41346" w:rsidP="00B41346">
      <w:pPr>
        <w:rPr>
          <w:lang w:val="es-SV"/>
        </w:rPr>
      </w:pPr>
      <w:r w:rsidRPr="00B41346">
        <w:rPr>
          <w:lang w:val="es-SV"/>
        </w:rPr>
        <w:t xml:space="preserve">PrettyTable es una librería externa de Python diseñada para mostrar datos en forma de tablas bien organizadas dentro de la consola. Fue creada por </w:t>
      </w:r>
      <w:r w:rsidRPr="00B41346">
        <w:rPr>
          <w:b/>
          <w:bCs/>
          <w:lang w:val="es-SV"/>
        </w:rPr>
        <w:t xml:space="preserve">Luke </w:t>
      </w:r>
      <w:proofErr w:type="spellStart"/>
      <w:r w:rsidRPr="00B41346">
        <w:rPr>
          <w:b/>
          <w:bCs/>
          <w:lang w:val="es-SV"/>
        </w:rPr>
        <w:t>Maurits</w:t>
      </w:r>
      <w:proofErr w:type="spellEnd"/>
      <w:r w:rsidRPr="00B41346">
        <w:rPr>
          <w:lang w:val="es-SV"/>
        </w:rPr>
        <w:t xml:space="preserve"> con el propósito de facilitar la presentación de información en programas que manejan listas, diccionarios o bases de datos, sin la necesidad de utilizar hojas de cálculo o interfaces gráficas.</w:t>
      </w:r>
    </w:p>
    <w:p w14:paraId="2007FA1A" w14:textId="77777777" w:rsidR="00B41346" w:rsidRPr="00B41346" w:rsidRDefault="00B41346" w:rsidP="00B41346">
      <w:pPr>
        <w:rPr>
          <w:lang w:val="es-SV"/>
        </w:rPr>
      </w:pPr>
      <w:r w:rsidRPr="00B41346">
        <w:rPr>
          <w:lang w:val="es-SV"/>
        </w:rPr>
        <w:t xml:space="preserve">Esta librería permite crear tablas personalizadas, definir encabezados, alinear texto, agregar bordes, ajustar el ancho de las columnas y exportar los resultados a otros formatos como </w:t>
      </w:r>
      <w:r w:rsidRPr="00B41346">
        <w:rPr>
          <w:b/>
          <w:bCs/>
          <w:lang w:val="es-SV"/>
        </w:rPr>
        <w:t>HTML o CSV</w:t>
      </w:r>
      <w:r w:rsidRPr="00B41346">
        <w:rPr>
          <w:lang w:val="es-SV"/>
        </w:rPr>
        <w:t xml:space="preserve">. Gracias a su sencillez, se utiliza ampliamente en </w:t>
      </w:r>
      <w:r w:rsidRPr="00B41346">
        <w:rPr>
          <w:b/>
          <w:bCs/>
          <w:lang w:val="es-SV"/>
        </w:rPr>
        <w:t>proyectos educativos, aplicaciones de línea de comandos y reportes automatizados.</w:t>
      </w:r>
    </w:p>
    <w:p w14:paraId="6D128AFD" w14:textId="77777777" w:rsidR="00B41346" w:rsidRPr="00B41346" w:rsidRDefault="00B41346" w:rsidP="00B41346">
      <w:pPr>
        <w:rPr>
          <w:lang w:val="es-SV"/>
        </w:rPr>
      </w:pPr>
      <w:r w:rsidRPr="00B41346">
        <w:rPr>
          <w:lang w:val="es-SV"/>
        </w:rPr>
        <w:t>La instalación de PrettyTable se realiza mediante el siguiente comando:</w:t>
      </w:r>
    </w:p>
    <w:p w14:paraId="7B6AFA0D" w14:textId="77777777" w:rsidR="00B41346" w:rsidRPr="00B41346" w:rsidRDefault="00B41346" w:rsidP="00B50163">
      <w:pPr>
        <w:jc w:val="center"/>
        <w:rPr>
          <w:b/>
          <w:bCs/>
          <w:lang w:val="es-SV"/>
        </w:rPr>
      </w:pPr>
      <w:proofErr w:type="spellStart"/>
      <w:r w:rsidRPr="00B41346">
        <w:rPr>
          <w:b/>
          <w:bCs/>
          <w:lang w:val="es-SV"/>
        </w:rPr>
        <w:t>pip</w:t>
      </w:r>
      <w:proofErr w:type="spellEnd"/>
      <w:r w:rsidRPr="00B41346">
        <w:rPr>
          <w:b/>
          <w:bCs/>
          <w:lang w:val="es-SV"/>
        </w:rPr>
        <w:t xml:space="preserve"> </w:t>
      </w:r>
      <w:proofErr w:type="spellStart"/>
      <w:r w:rsidRPr="00B41346">
        <w:rPr>
          <w:b/>
          <w:bCs/>
          <w:lang w:val="es-SV"/>
        </w:rPr>
        <w:t>install</w:t>
      </w:r>
      <w:proofErr w:type="spellEnd"/>
      <w:r w:rsidRPr="00B41346">
        <w:rPr>
          <w:b/>
          <w:bCs/>
          <w:lang w:val="es-SV"/>
        </w:rPr>
        <w:t xml:space="preserve"> </w:t>
      </w:r>
      <w:proofErr w:type="spellStart"/>
      <w:r w:rsidRPr="00B41346">
        <w:rPr>
          <w:b/>
          <w:bCs/>
          <w:lang w:val="es-SV"/>
        </w:rPr>
        <w:t>prettytable</w:t>
      </w:r>
      <w:proofErr w:type="spellEnd"/>
    </w:p>
    <w:p w14:paraId="5207C586" w14:textId="77777777" w:rsidR="00B41346" w:rsidRPr="00B41346" w:rsidRDefault="00B41346" w:rsidP="00B41346">
      <w:pPr>
        <w:rPr>
          <w:lang w:val="es-SV"/>
        </w:rPr>
      </w:pPr>
      <w:r w:rsidRPr="00B41346">
        <w:rPr>
          <w:lang w:val="es-SV"/>
        </w:rPr>
        <w:t>Su facilidad de uso la convierte en una herramienta ideal tanto para principiantes como para programadores con experiencia que buscan una forma rápida y ordenada de mostrar información tabular.</w:t>
      </w:r>
    </w:p>
    <w:p w14:paraId="0F3188D0" w14:textId="77777777" w:rsidR="00B41346" w:rsidRPr="00B41346" w:rsidRDefault="00B41346" w:rsidP="00B41346">
      <w:pPr>
        <w:rPr>
          <w:lang w:val="es-SV"/>
        </w:rPr>
      </w:pPr>
      <w:r w:rsidRPr="00B41346">
        <w:rPr>
          <w:lang w:val="es-SV"/>
        </w:rPr>
        <w:t xml:space="preserve">Gracias a su facilidad de uso y su código ligero, PrettyTable se ha convertido en una herramienta muy popular en contextos educativos, en la elaboración de </w:t>
      </w:r>
      <w:r w:rsidRPr="00B41346">
        <w:rPr>
          <w:b/>
          <w:bCs/>
          <w:lang w:val="es-SV"/>
        </w:rPr>
        <w:t>scripts administrativos</w:t>
      </w:r>
      <w:r w:rsidRPr="00B41346">
        <w:rPr>
          <w:lang w:val="es-SV"/>
        </w:rPr>
        <w:t xml:space="preserve">, </w:t>
      </w:r>
      <w:r w:rsidRPr="00B41346">
        <w:rPr>
          <w:b/>
          <w:bCs/>
          <w:lang w:val="es-SV"/>
        </w:rPr>
        <w:t>análisis de datos rápidos</w:t>
      </w:r>
      <w:r w:rsidRPr="00B41346">
        <w:rPr>
          <w:lang w:val="es-SV"/>
        </w:rPr>
        <w:t xml:space="preserve"> y </w:t>
      </w:r>
      <w:r w:rsidRPr="00B41346">
        <w:rPr>
          <w:b/>
          <w:bCs/>
          <w:lang w:val="es-SV"/>
        </w:rPr>
        <w:t>generación de reportes automáticos.</w:t>
      </w:r>
      <w:r w:rsidRPr="00B41346">
        <w:rPr>
          <w:lang w:val="es-SV"/>
        </w:rPr>
        <w:t xml:space="preserve"> Por ejemplo, en proyectos donde se requiere mostrar resultados de consultas a bases de datos o listas de información estructurada (como inventarios o calificaciones), PrettyTable proporciona una manera elegante y legible de presentar los datos directamente desde la terminal.</w:t>
      </w:r>
    </w:p>
    <w:p w14:paraId="69E7CF09" w14:textId="6AA5FAB2" w:rsidR="0052612A" w:rsidRPr="00D541F2" w:rsidRDefault="00B41346">
      <w:pPr>
        <w:rPr>
          <w:lang w:val="es-SV"/>
        </w:rPr>
      </w:pPr>
      <w:r w:rsidRPr="00B41346">
        <w:rPr>
          <w:lang w:val="es-SV"/>
        </w:rPr>
        <w:t xml:space="preserve">En la actualidad, la librería es mantenida por la comunidad de desarrolladores </w:t>
      </w:r>
      <w:proofErr w:type="spellStart"/>
      <w:r w:rsidRPr="00B41346">
        <w:rPr>
          <w:b/>
          <w:bCs/>
          <w:lang w:val="es-SV"/>
        </w:rPr>
        <w:t>Jazzband</w:t>
      </w:r>
      <w:proofErr w:type="spellEnd"/>
      <w:r w:rsidRPr="00B41346">
        <w:rPr>
          <w:lang w:val="es-SV"/>
        </w:rPr>
        <w:t>, quienes se encargan de actualizar su documentación y compatibilidad con las versiones más recientes de Python. Esta colaboración comunitaria garantiza su estabilidad y permanencia como una de las librerías más prácticas y accesibles del ecosistema de Python.</w:t>
      </w:r>
      <w:r w:rsidR="00000000" w:rsidRPr="00D541F2">
        <w:rPr>
          <w:lang w:val="es-SV"/>
        </w:rPr>
        <w:br w:type="page"/>
      </w:r>
    </w:p>
    <w:p w14:paraId="234A6F24" w14:textId="1E382311" w:rsidR="00B41346" w:rsidRPr="00B41346" w:rsidRDefault="00000000" w:rsidP="00B41346">
      <w:pPr>
        <w:pStyle w:val="Ttulo1"/>
        <w:rPr>
          <w:lang w:val="es-SV"/>
        </w:rPr>
      </w:pPr>
      <w:r w:rsidRPr="00D541F2">
        <w:rPr>
          <w:lang w:val="es-SV"/>
        </w:rPr>
        <w:lastRenderedPageBreak/>
        <w:t>Funciones más relevantes y utilizadas de la librería PrettyTable</w:t>
      </w:r>
    </w:p>
    <w:p w14:paraId="4C0949AD" w14:textId="0E80A636" w:rsidR="00B41346" w:rsidRDefault="00B41346" w:rsidP="00B41346">
      <w:pPr>
        <w:rPr>
          <w:lang w:val="es-SV"/>
        </w:rPr>
      </w:pPr>
      <w:r w:rsidRPr="00B41346">
        <w:rPr>
          <w:lang w:val="es-SV"/>
        </w:rPr>
        <w:t xml:space="preserve">PrettyTable ofrece varias funciones y atributos que permiten </w:t>
      </w:r>
      <w:r w:rsidRPr="00B41346">
        <w:rPr>
          <w:b/>
          <w:bCs/>
          <w:lang w:val="es-SV"/>
        </w:rPr>
        <w:t>crear y personalizar tablas de forma sencilla</w:t>
      </w:r>
      <w:r w:rsidRPr="00B41346">
        <w:rPr>
          <w:lang w:val="es-SV"/>
        </w:rPr>
        <w:t>, mejorando la organización y presentación de datos en la consola. A continuación, se describen las más utilizadas junto con su propósito principal y utilidad práctica:</w:t>
      </w:r>
    </w:p>
    <w:p w14:paraId="0378EEA9" w14:textId="77777777" w:rsidR="00B41346" w:rsidRPr="00B41346" w:rsidRDefault="00B41346" w:rsidP="00B41346">
      <w:pPr>
        <w:rPr>
          <w:lang w:val="es-SV"/>
        </w:rPr>
      </w:pPr>
    </w:p>
    <w:p w14:paraId="461BC78F" w14:textId="51687D65" w:rsidR="00B41346" w:rsidRDefault="00B41346" w:rsidP="00B41346">
      <w:pPr>
        <w:rPr>
          <w:lang w:val="es-SV"/>
        </w:rPr>
      </w:pPr>
      <w:r w:rsidRPr="00B41346">
        <w:rPr>
          <w:b/>
          <w:bCs/>
          <w:lang w:val="es-SV"/>
        </w:rPr>
        <w:t xml:space="preserve">• </w:t>
      </w:r>
      <w:proofErr w:type="gramStart"/>
      <w:r w:rsidRPr="00B41346">
        <w:rPr>
          <w:b/>
          <w:bCs/>
          <w:lang w:val="es-SV"/>
        </w:rPr>
        <w:t>PrettyTable(</w:t>
      </w:r>
      <w:proofErr w:type="gramEnd"/>
      <w:r w:rsidRPr="00B41346">
        <w:rPr>
          <w:b/>
          <w:bCs/>
          <w:lang w:val="es-SV"/>
        </w:rPr>
        <w:t>)</w:t>
      </w:r>
      <w:r w:rsidRPr="00B41346">
        <w:rPr>
          <w:lang w:val="es-SV"/>
        </w:rPr>
        <w:br/>
        <w:t xml:space="preserve">Esta función se utiliza para crear un nuevo objeto de tabla, que servirá como contenedor para agregar filas y columnas. Es el punto de partida para construir una tabla personalizada, ya que define la estructura base sobre la que se trabajará. Por ejemplo, al crear tabla = </w:t>
      </w:r>
      <w:proofErr w:type="gramStart"/>
      <w:r w:rsidRPr="00B41346">
        <w:rPr>
          <w:lang w:val="es-SV"/>
        </w:rPr>
        <w:t>PrettyTable(</w:t>
      </w:r>
      <w:proofErr w:type="gramEnd"/>
      <w:r w:rsidRPr="00B41346">
        <w:rPr>
          <w:lang w:val="es-SV"/>
        </w:rPr>
        <w:t>), se inicializa una tabla vacía lista para configurarse con títulos y datos.</w:t>
      </w:r>
    </w:p>
    <w:p w14:paraId="6E5D2032" w14:textId="77777777" w:rsidR="00B41346" w:rsidRPr="00B41346" w:rsidRDefault="00B41346" w:rsidP="00B41346">
      <w:pPr>
        <w:rPr>
          <w:b/>
          <w:bCs/>
          <w:lang w:val="es-SV"/>
        </w:rPr>
      </w:pPr>
    </w:p>
    <w:p w14:paraId="32C39A22" w14:textId="05A91561" w:rsidR="00B41346" w:rsidRPr="00B41346" w:rsidRDefault="00B41346" w:rsidP="00B41346">
      <w:pPr>
        <w:rPr>
          <w:b/>
          <w:bCs/>
          <w:lang w:val="es-SV"/>
        </w:rPr>
      </w:pPr>
      <w:r w:rsidRPr="00B41346">
        <w:rPr>
          <w:b/>
          <w:bCs/>
          <w:lang w:val="es-SV"/>
        </w:rPr>
        <w:t>• field_names</w:t>
      </w:r>
      <w:r w:rsidRPr="00B41346">
        <w:rPr>
          <w:lang w:val="es-SV"/>
        </w:rPr>
        <w:br/>
        <w:t xml:space="preserve">Este atributo permite definir los encabezados de las columnas de la tabla, estableciendo los títulos que identificarán cada tipo de dato. Por ejemplo, </w:t>
      </w:r>
      <w:proofErr w:type="spellStart"/>
      <w:proofErr w:type="gramStart"/>
      <w:r w:rsidRPr="00B41346">
        <w:rPr>
          <w:lang w:val="es-SV"/>
        </w:rPr>
        <w:t>tabla.field</w:t>
      </w:r>
      <w:proofErr w:type="gramEnd"/>
      <w:r w:rsidRPr="00B41346">
        <w:rPr>
          <w:lang w:val="es-SV"/>
        </w:rPr>
        <w:t>_names</w:t>
      </w:r>
      <w:proofErr w:type="spellEnd"/>
      <w:r w:rsidRPr="00B41346">
        <w:rPr>
          <w:lang w:val="es-SV"/>
        </w:rPr>
        <w:t xml:space="preserve"> = ["Nombre", "Edad", "Carrera"] indica que la tabla tendrá esas tres columnas.</w:t>
      </w:r>
    </w:p>
    <w:p w14:paraId="642F14FE" w14:textId="77777777" w:rsidR="00B41346" w:rsidRDefault="00B41346" w:rsidP="00B41346">
      <w:pPr>
        <w:rPr>
          <w:b/>
          <w:bCs/>
          <w:lang w:val="es-SV"/>
        </w:rPr>
      </w:pPr>
    </w:p>
    <w:p w14:paraId="14FCD462" w14:textId="702C07AB" w:rsidR="00B41346" w:rsidRPr="00B41346" w:rsidRDefault="00B41346" w:rsidP="00B41346">
      <w:pPr>
        <w:rPr>
          <w:b/>
          <w:bCs/>
          <w:lang w:val="es-SV"/>
        </w:rPr>
      </w:pPr>
      <w:r w:rsidRPr="00B41346">
        <w:rPr>
          <w:b/>
          <w:bCs/>
          <w:lang w:val="es-SV"/>
        </w:rPr>
        <w:t>• add_</w:t>
      </w:r>
      <w:proofErr w:type="gramStart"/>
      <w:r w:rsidRPr="00B41346">
        <w:rPr>
          <w:b/>
          <w:bCs/>
          <w:lang w:val="es-SV"/>
        </w:rPr>
        <w:t>row(</w:t>
      </w:r>
      <w:proofErr w:type="gramEnd"/>
      <w:r w:rsidRPr="00B41346">
        <w:rPr>
          <w:b/>
          <w:bCs/>
          <w:lang w:val="es-SV"/>
        </w:rPr>
        <w:t>)</w:t>
      </w:r>
      <w:r w:rsidRPr="00B41346">
        <w:rPr>
          <w:lang w:val="es-SV"/>
        </w:rPr>
        <w:br/>
        <w:t>La función add_</w:t>
      </w:r>
      <w:proofErr w:type="gramStart"/>
      <w:r w:rsidRPr="00B41346">
        <w:rPr>
          <w:lang w:val="es-SV"/>
        </w:rPr>
        <w:t>row(</w:t>
      </w:r>
      <w:proofErr w:type="gramEnd"/>
      <w:r w:rsidRPr="00B41346">
        <w:rPr>
          <w:lang w:val="es-SV"/>
        </w:rPr>
        <w:t xml:space="preserve">) se utiliza para agregar una nueva fila de datos a la tabla, colocando los valores en el mismo orden que los encabezados. Por ejemplo, </w:t>
      </w:r>
      <w:proofErr w:type="spellStart"/>
      <w:r w:rsidRPr="00B41346">
        <w:rPr>
          <w:lang w:val="es-SV"/>
        </w:rPr>
        <w:t>tabla.add_</w:t>
      </w:r>
      <w:proofErr w:type="gramStart"/>
      <w:r w:rsidRPr="00B41346">
        <w:rPr>
          <w:lang w:val="es-SV"/>
        </w:rPr>
        <w:t>row</w:t>
      </w:r>
      <w:proofErr w:type="spellEnd"/>
      <w:r w:rsidRPr="00B41346">
        <w:rPr>
          <w:lang w:val="es-SV"/>
        </w:rPr>
        <w:t>(</w:t>
      </w:r>
      <w:proofErr w:type="gramEnd"/>
      <w:r w:rsidRPr="00B41346">
        <w:rPr>
          <w:lang w:val="es-SV"/>
        </w:rPr>
        <w:t>["Samuel", 20, "Informática"]).</w:t>
      </w:r>
    </w:p>
    <w:p w14:paraId="65D2747E" w14:textId="77777777" w:rsidR="00B41346" w:rsidRDefault="00B41346" w:rsidP="00B41346">
      <w:pPr>
        <w:rPr>
          <w:b/>
          <w:bCs/>
          <w:lang w:val="es-SV"/>
        </w:rPr>
      </w:pPr>
    </w:p>
    <w:p w14:paraId="426C78C3" w14:textId="55CBF9B0" w:rsidR="00B41346" w:rsidRPr="00B41346" w:rsidRDefault="00B41346" w:rsidP="00B41346">
      <w:pPr>
        <w:rPr>
          <w:b/>
          <w:bCs/>
          <w:lang w:val="es-SV"/>
        </w:rPr>
      </w:pPr>
      <w:r w:rsidRPr="00B41346">
        <w:rPr>
          <w:b/>
          <w:bCs/>
          <w:lang w:val="es-SV"/>
        </w:rPr>
        <w:t>• align</w:t>
      </w:r>
      <w:r w:rsidRPr="00B41346">
        <w:rPr>
          <w:lang w:val="es-SV"/>
        </w:rPr>
        <w:br/>
        <w:t>El atributo align permite definir la alineación del texto dentro de las celdas (izquierda "l", centro "c", o derecha "r"), mejorando la presentación visual de la tabla.</w:t>
      </w:r>
    </w:p>
    <w:p w14:paraId="6FFF483A" w14:textId="77777777" w:rsidR="00B41346" w:rsidRDefault="00B41346" w:rsidP="00B41346">
      <w:pPr>
        <w:rPr>
          <w:b/>
          <w:bCs/>
          <w:lang w:val="es-SV"/>
        </w:rPr>
      </w:pPr>
    </w:p>
    <w:p w14:paraId="56619D6A" w14:textId="05D8FA19" w:rsidR="00B41346" w:rsidRPr="00B41346" w:rsidRDefault="00B41346" w:rsidP="00B41346">
      <w:pPr>
        <w:rPr>
          <w:b/>
          <w:bCs/>
          <w:lang w:val="es-SV"/>
        </w:rPr>
      </w:pPr>
      <w:r w:rsidRPr="00B41346">
        <w:rPr>
          <w:b/>
          <w:bCs/>
          <w:lang w:val="es-SV"/>
        </w:rPr>
        <w:t>• get_</w:t>
      </w:r>
      <w:proofErr w:type="gramStart"/>
      <w:r w:rsidRPr="00B41346">
        <w:rPr>
          <w:b/>
          <w:bCs/>
          <w:lang w:val="es-SV"/>
        </w:rPr>
        <w:t>string(</w:t>
      </w:r>
      <w:proofErr w:type="gramEnd"/>
      <w:r w:rsidRPr="00B41346">
        <w:rPr>
          <w:b/>
          <w:bCs/>
          <w:lang w:val="es-SV"/>
        </w:rPr>
        <w:t>)</w:t>
      </w:r>
      <w:r w:rsidRPr="00B41346">
        <w:rPr>
          <w:lang w:val="es-SV"/>
        </w:rPr>
        <w:br/>
        <w:t>Esta función devuelve la tabla en formato de texto, lista para imprimirse o exportarse, siendo útil para mostrar resultados en consola o generar reportes simples.</w:t>
      </w:r>
    </w:p>
    <w:p w14:paraId="237EA2C6" w14:textId="1293F844" w:rsidR="0052612A" w:rsidRPr="00D541F2" w:rsidRDefault="0052612A" w:rsidP="00B41346">
      <w:pPr>
        <w:rPr>
          <w:lang w:val="es-SV"/>
        </w:rPr>
      </w:pPr>
    </w:p>
    <w:p w14:paraId="4C374CE3" w14:textId="77777777" w:rsidR="0052612A" w:rsidRPr="00D541F2" w:rsidRDefault="00000000">
      <w:pPr>
        <w:rPr>
          <w:lang w:val="es-SV"/>
        </w:rPr>
      </w:pPr>
      <w:r w:rsidRPr="00D541F2">
        <w:rPr>
          <w:lang w:val="es-SV"/>
        </w:rPr>
        <w:br w:type="page"/>
      </w:r>
    </w:p>
    <w:p w14:paraId="008D7AD5" w14:textId="2CDE35C9" w:rsidR="0052612A" w:rsidRPr="00D541F2" w:rsidRDefault="00000000">
      <w:pPr>
        <w:pStyle w:val="Ttulo1"/>
        <w:rPr>
          <w:lang w:val="es-SV"/>
        </w:rPr>
      </w:pPr>
      <w:r w:rsidRPr="00D541F2">
        <w:rPr>
          <w:lang w:val="es-SV"/>
        </w:rPr>
        <w:lastRenderedPageBreak/>
        <w:t>Casos de uso en la vida real de la librería PrettyTable</w:t>
      </w:r>
    </w:p>
    <w:p w14:paraId="34694288" w14:textId="77777777" w:rsidR="00D541F2" w:rsidRDefault="00D541F2">
      <w:pPr>
        <w:rPr>
          <w:lang w:val="es-SV"/>
        </w:rPr>
      </w:pPr>
    </w:p>
    <w:p w14:paraId="7E9D0B51" w14:textId="77777777" w:rsidR="00D541F2" w:rsidRDefault="00D541F2">
      <w:pPr>
        <w:rPr>
          <w:lang w:val="es-SV"/>
        </w:rPr>
      </w:pPr>
    </w:p>
    <w:p w14:paraId="4EADF31A" w14:textId="452A30C0" w:rsidR="0052612A" w:rsidRPr="00D541F2" w:rsidRDefault="00000000">
      <w:pPr>
        <w:rPr>
          <w:lang w:val="es-SV"/>
        </w:rPr>
      </w:pPr>
      <w:r w:rsidRPr="00D541F2">
        <w:rPr>
          <w:lang w:val="es-SV"/>
        </w:rPr>
        <w:t>PrettyTable se ha utilizado en múltiples contextos reales gracias a su sencillez y presentación clara de datos. Algunos casos destacados son:</w:t>
      </w:r>
      <w:r w:rsidRPr="00D541F2">
        <w:rPr>
          <w:lang w:val="es-SV"/>
        </w:rPr>
        <w:br/>
      </w:r>
      <w:r w:rsidRPr="00D541F2">
        <w:rPr>
          <w:lang w:val="es-SV"/>
        </w:rPr>
        <w:br/>
        <w:t>1. **Generación de reportes en consola:** Muchas herramientas internas y scripts administrativos utilizan PrettyTable para mostrar resultados de forma ordenada sin depender de archivos externos.</w:t>
      </w:r>
      <w:r w:rsidRPr="00D541F2">
        <w:rPr>
          <w:lang w:val="es-SV"/>
        </w:rPr>
        <w:br/>
      </w:r>
      <w:r w:rsidRPr="00D541F2">
        <w:rPr>
          <w:lang w:val="es-SV"/>
        </w:rPr>
        <w:br/>
        <w:t>2. **Automatización de tareas:** En procesos de monitoreo o mantenimiento del sistema, PrettyTable permite generar salidas legibles para analizar resultados rápidamente.</w:t>
      </w:r>
      <w:r w:rsidRPr="00D541F2">
        <w:rPr>
          <w:lang w:val="es-SV"/>
        </w:rPr>
        <w:br/>
      </w:r>
      <w:r w:rsidRPr="00D541F2">
        <w:rPr>
          <w:lang w:val="es-SV"/>
        </w:rPr>
        <w:br/>
        <w:t xml:space="preserve">3. **Educación y </w:t>
      </w:r>
      <w:r w:rsidR="00D541F2" w:rsidRPr="00D541F2">
        <w:rPr>
          <w:lang w:val="es-SV"/>
        </w:rPr>
        <w:t>aprendizaje: *</w:t>
      </w:r>
      <w:r w:rsidRPr="00D541F2">
        <w:rPr>
          <w:lang w:val="es-SV"/>
        </w:rPr>
        <w:t>* Es una librería muy popular en entornos académicos para enseñar la manipulación de estructuras de datos y presentación de información en Python.</w:t>
      </w:r>
      <w:r w:rsidRPr="00D541F2">
        <w:rPr>
          <w:lang w:val="es-SV"/>
        </w:rPr>
        <w:br/>
      </w:r>
      <w:r w:rsidRPr="00D541F2">
        <w:rPr>
          <w:lang w:val="es-SV"/>
        </w:rPr>
        <w:br/>
        <w:t>4. **Visualización rápida de bases de datos:** Se puede combinar con librerías como SQLite3 o MySQL Connector para imprimir los resultados de consultas SQL directamente en consola.</w:t>
      </w:r>
      <w:r w:rsidRPr="00D541F2">
        <w:rPr>
          <w:lang w:val="es-SV"/>
        </w:rPr>
        <w:br/>
      </w:r>
      <w:r w:rsidRPr="00D541F2">
        <w:rPr>
          <w:lang w:val="es-SV"/>
        </w:rPr>
        <w:br/>
        <w:t>5. **Aplicaciones de línea de comando:** Desarrolladores la utilizan para crear menús interactivos o mostrar listas de opciones en programas CLI.</w:t>
      </w:r>
    </w:p>
    <w:p w14:paraId="02540F5B" w14:textId="77777777" w:rsidR="0052612A" w:rsidRPr="00D541F2" w:rsidRDefault="00000000">
      <w:pPr>
        <w:rPr>
          <w:lang w:val="es-SV"/>
        </w:rPr>
      </w:pPr>
      <w:r w:rsidRPr="00D541F2">
        <w:rPr>
          <w:lang w:val="es-SV"/>
        </w:rPr>
        <w:br w:type="page"/>
      </w:r>
    </w:p>
    <w:p w14:paraId="6DDDCC01" w14:textId="77777777" w:rsidR="0052612A" w:rsidRPr="00D541F2" w:rsidRDefault="00000000">
      <w:pPr>
        <w:pStyle w:val="Ttulo1"/>
        <w:rPr>
          <w:lang w:val="es-SV"/>
        </w:rPr>
      </w:pPr>
      <w:r w:rsidRPr="00D541F2">
        <w:rPr>
          <w:lang w:val="es-SV"/>
        </w:rPr>
        <w:lastRenderedPageBreak/>
        <w:t>Bibliografía</w:t>
      </w:r>
    </w:p>
    <w:p w14:paraId="754B9606" w14:textId="72B47ECD" w:rsidR="0052612A" w:rsidRDefault="0052612A">
      <w:pPr>
        <w:rPr>
          <w:lang w:val="es-SV"/>
        </w:rPr>
      </w:pPr>
    </w:p>
    <w:p w14:paraId="27BB75B1" w14:textId="7BC155EE" w:rsidR="00F95BA4" w:rsidRDefault="00F95BA4">
      <w:pPr>
        <w:rPr>
          <w:lang w:val="es-SV"/>
        </w:rPr>
      </w:pPr>
      <w:hyperlink r:id="rId6" w:history="1">
        <w:r w:rsidRPr="00F95BA4">
          <w:rPr>
            <w:rStyle w:val="Hipervnculo"/>
            <w:lang w:val="es-SV"/>
          </w:rPr>
          <w:t>https://jeffcoding.hashnode.dev/prettytable-python</w:t>
        </w:r>
      </w:hyperlink>
    </w:p>
    <w:p w14:paraId="05F8F1F4" w14:textId="77777777" w:rsidR="00F95BA4" w:rsidRDefault="00F95BA4">
      <w:pPr>
        <w:rPr>
          <w:lang w:val="es-SV"/>
        </w:rPr>
      </w:pPr>
    </w:p>
    <w:p w14:paraId="182BBE26" w14:textId="39A041E5" w:rsidR="00F95BA4" w:rsidRDefault="00F95BA4">
      <w:pPr>
        <w:rPr>
          <w:lang w:val="es-SV"/>
        </w:rPr>
      </w:pPr>
      <w:r w:rsidRPr="00F95BA4">
        <w:t xml:space="preserve">Python Software Foundation. (2025). </w:t>
      </w:r>
      <w:r w:rsidRPr="00F95BA4">
        <w:rPr>
          <w:i/>
          <w:iCs/>
        </w:rPr>
        <w:t>PrettyTable — Python Library for Tabular Data Display</w:t>
      </w:r>
      <w:r w:rsidRPr="00F95BA4">
        <w:t xml:space="preserve">. Recuperado de: </w:t>
      </w:r>
      <w:hyperlink r:id="rId7" w:tgtFrame="_new" w:history="1">
        <w:r w:rsidRPr="00F95BA4">
          <w:rPr>
            <w:rStyle w:val="Hipervnculo"/>
          </w:rPr>
          <w:t>https://pypi.org/project/prettytable/</w:t>
        </w:r>
      </w:hyperlink>
    </w:p>
    <w:p w14:paraId="621E1739" w14:textId="77777777" w:rsidR="00F95BA4" w:rsidRDefault="00F95BA4">
      <w:pPr>
        <w:rPr>
          <w:lang w:val="es-SV"/>
        </w:rPr>
      </w:pPr>
    </w:p>
    <w:p w14:paraId="087F8DDB" w14:textId="77777777" w:rsidR="00F95BA4" w:rsidRPr="00D541F2" w:rsidRDefault="00F95BA4">
      <w:pPr>
        <w:rPr>
          <w:lang w:val="es-SV"/>
        </w:rPr>
      </w:pPr>
    </w:p>
    <w:sectPr w:rsidR="00F95BA4" w:rsidRPr="00D54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530772">
    <w:abstractNumId w:val="8"/>
  </w:num>
  <w:num w:numId="2" w16cid:durableId="1696619486">
    <w:abstractNumId w:val="6"/>
  </w:num>
  <w:num w:numId="3" w16cid:durableId="619801244">
    <w:abstractNumId w:val="5"/>
  </w:num>
  <w:num w:numId="4" w16cid:durableId="465010396">
    <w:abstractNumId w:val="4"/>
  </w:num>
  <w:num w:numId="5" w16cid:durableId="2002808293">
    <w:abstractNumId w:val="7"/>
  </w:num>
  <w:num w:numId="6" w16cid:durableId="456490020">
    <w:abstractNumId w:val="3"/>
  </w:num>
  <w:num w:numId="7" w16cid:durableId="763109687">
    <w:abstractNumId w:val="2"/>
  </w:num>
  <w:num w:numId="8" w16cid:durableId="1368526415">
    <w:abstractNumId w:val="1"/>
  </w:num>
  <w:num w:numId="9" w16cid:durableId="183914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62C"/>
    <w:rsid w:val="0029639D"/>
    <w:rsid w:val="00326F90"/>
    <w:rsid w:val="0052612A"/>
    <w:rsid w:val="00AA1D8D"/>
    <w:rsid w:val="00B41346"/>
    <w:rsid w:val="00B47730"/>
    <w:rsid w:val="00B50163"/>
    <w:rsid w:val="00CB0664"/>
    <w:rsid w:val="00D541F2"/>
    <w:rsid w:val="00F95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BEB700"/>
  <w14:defaultImageDpi w14:val="300"/>
  <w15:docId w15:val="{E2364DCC-76E2-4CDF-A1E7-2026C8C9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541F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1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pi.org/project/pretty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ffcoding.hashnode.dev/prettytable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1169</Words>
  <Characters>6434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ALEJANDRO BATRES CACERES</cp:lastModifiedBy>
  <cp:revision>3</cp:revision>
  <dcterms:created xsi:type="dcterms:W3CDTF">2025-10-18T17:47:00Z</dcterms:created>
  <dcterms:modified xsi:type="dcterms:W3CDTF">2025-10-18T17:57:00Z</dcterms:modified>
  <cp:category/>
</cp:coreProperties>
</file>